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BA5D" w14:textId="4DE5702D" w:rsidR="00EF2409" w:rsidRDefault="00EF2409">
      <w:pPr>
        <w:pStyle w:val="Heading1"/>
      </w:pPr>
      <w:r>
        <w:t>Manish Kshettri</w:t>
      </w:r>
    </w:p>
    <w:p w14:paraId="075BC0FA" w14:textId="0AB25BF7" w:rsidR="00E67868" w:rsidRDefault="00000000">
      <w:pPr>
        <w:pStyle w:val="Heading1"/>
      </w:pPr>
      <w:r>
        <w:t>Git &amp; GitHub Practical Lab Report</w:t>
      </w:r>
    </w:p>
    <w:p w14:paraId="6606DD55" w14:textId="77777777" w:rsidR="00E67868" w:rsidRDefault="00000000">
      <w:pPr>
        <w:pStyle w:val="Heading2"/>
      </w:pPr>
      <w:r>
        <w:t>Lab 1: Git Installation &amp; Setup</w:t>
      </w:r>
    </w:p>
    <w:p w14:paraId="3065EDA8" w14:textId="77777777" w:rsidR="00E67868" w:rsidRDefault="00000000">
      <w:pPr>
        <w:pStyle w:val="ListBullet"/>
      </w:pPr>
      <w:r>
        <w:t>What is the command to check if Git is installed on your computer?</w:t>
      </w:r>
    </w:p>
    <w:p w14:paraId="515B0F76" w14:textId="79154E65" w:rsidR="00E67868" w:rsidRDefault="00000000">
      <w:r>
        <w:t>git --version</w:t>
      </w:r>
    </w:p>
    <w:p w14:paraId="2D6CFC02" w14:textId="77777777" w:rsidR="00E67868" w:rsidRDefault="00000000">
      <w:pPr>
        <w:pStyle w:val="ListBullet"/>
      </w:pPr>
      <w:r>
        <w:t>Install Git on your computer using git-scm.com.</w:t>
      </w:r>
    </w:p>
    <w:p w14:paraId="2092B1A1" w14:textId="77777777" w:rsidR="00EF2409" w:rsidRDefault="00EF2409" w:rsidP="00EF2409">
      <w:pPr>
        <w:pStyle w:val="ListBullet"/>
        <w:numPr>
          <w:ilvl w:val="0"/>
          <w:numId w:val="0"/>
        </w:numPr>
        <w:ind w:left="360"/>
      </w:pPr>
    </w:p>
    <w:p w14:paraId="045F768E" w14:textId="77777777" w:rsidR="00E67868" w:rsidRDefault="00000000">
      <w:pPr>
        <w:pStyle w:val="ListBullet"/>
      </w:pPr>
      <w:r>
        <w:t>Configure your Git username and email. Write the commands you used.</w:t>
      </w:r>
    </w:p>
    <w:p w14:paraId="5D53CEF2" w14:textId="77777777" w:rsidR="00E67868" w:rsidRDefault="00000000">
      <w:r>
        <w:t>git config --global user.name "manishkshettri"</w:t>
      </w:r>
      <w:r>
        <w:br/>
        <w:t>git config --global user.email "manish.kshettri@gmail.com"</w:t>
      </w:r>
    </w:p>
    <w:p w14:paraId="7336FDF1" w14:textId="77777777" w:rsidR="00E67868" w:rsidRDefault="00000000">
      <w:pPr>
        <w:pStyle w:val="ListBullet"/>
      </w:pPr>
      <w:r>
        <w:t>What is the importance of setting your username and email in Git?</w:t>
      </w:r>
    </w:p>
    <w:p w14:paraId="1FB8F333" w14:textId="77777777" w:rsidR="00E67868" w:rsidRDefault="00000000">
      <w:r>
        <w:t>It identifies who made the changes in a project. Every commit includes the author’s name and email, useful for tracking and collaboration.</w:t>
      </w:r>
    </w:p>
    <w:p w14:paraId="1556ADB1" w14:textId="77777777" w:rsidR="00E67868" w:rsidRDefault="00000000">
      <w:pPr>
        <w:pStyle w:val="ListBullet"/>
      </w:pPr>
      <w:r>
        <w:t>Run git config --list and paste a screenshot of your configuration output.</w:t>
      </w:r>
    </w:p>
    <w:p w14:paraId="395221B0" w14:textId="0CDABEBA" w:rsidR="00E67868" w:rsidRDefault="00EF2409">
      <w:r w:rsidRPr="00EF2409">
        <w:lastRenderedPageBreak/>
        <w:drawing>
          <wp:inline distT="0" distB="0" distL="0" distR="0" wp14:anchorId="3ED3A4BC" wp14:editId="5F2B530F">
            <wp:extent cx="5486400" cy="526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43B" w14:textId="77777777" w:rsidR="00E67868" w:rsidRDefault="00000000">
      <w:pPr>
        <w:pStyle w:val="Heading2"/>
      </w:pPr>
      <w:r>
        <w:t>Lab 2: Create a Local Website Project</w:t>
      </w:r>
    </w:p>
    <w:p w14:paraId="0D57865E" w14:textId="77777777" w:rsidR="00E67868" w:rsidRDefault="00000000">
      <w:pPr>
        <w:pStyle w:val="ListBullet"/>
      </w:pPr>
      <w:r>
        <w:t>Create a folder named my-website on your Desktop.</w:t>
      </w:r>
    </w:p>
    <w:p w14:paraId="71CA69D6" w14:textId="77777777" w:rsidR="00E67868" w:rsidRDefault="00000000">
      <w:r>
        <w:t>cd Desktop</w:t>
      </w:r>
      <w:r>
        <w:br/>
        <w:t>mkdir my-website</w:t>
      </w:r>
      <w:r>
        <w:br/>
        <w:t>cd my-website</w:t>
      </w:r>
    </w:p>
    <w:p w14:paraId="7D4B1E97" w14:textId="77777777" w:rsidR="00E67868" w:rsidRDefault="00000000">
      <w:pPr>
        <w:pStyle w:val="ListBullet"/>
      </w:pPr>
      <w:r>
        <w:t>Inside the folder, create two files: index.html and style.css.</w:t>
      </w:r>
    </w:p>
    <w:p w14:paraId="45E17DC4" w14:textId="77777777" w:rsidR="00E67868" w:rsidRDefault="00E67868"/>
    <w:p w14:paraId="76A2AC3B" w14:textId="77777777" w:rsidR="00E67868" w:rsidRDefault="00000000">
      <w:pPr>
        <w:pStyle w:val="ListBullet"/>
      </w:pPr>
      <w:r>
        <w:t>Write a simple HTML code that displays a heading: “Welcome to My Website”.</w:t>
      </w:r>
    </w:p>
    <w:p w14:paraId="4A476FC8" w14:textId="77777777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&lt;!DOCTYPE html&gt;</w:t>
      </w:r>
    </w:p>
    <w:p w14:paraId="3198354E" w14:textId="77777777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&lt;html&gt;</w:t>
      </w:r>
    </w:p>
    <w:p w14:paraId="3741CF86" w14:textId="77777777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&lt;head&gt;</w:t>
      </w:r>
    </w:p>
    <w:p w14:paraId="72C30784" w14:textId="31C3B8E6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&lt;title&gt;My Website&lt;/title&gt;</w:t>
      </w:r>
    </w:p>
    <w:p w14:paraId="3F0449DD" w14:textId="3C990DE5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lastRenderedPageBreak/>
        <w:t xml:space="preserve">&lt;link </w:t>
      </w:r>
      <w:proofErr w:type="spellStart"/>
      <w:r w:rsidRPr="00EF2409">
        <w:t>rel</w:t>
      </w:r>
      <w:proofErr w:type="spellEnd"/>
      <w:r w:rsidRPr="00EF2409">
        <w:t xml:space="preserve">="stylesheet" </w:t>
      </w:r>
      <w:proofErr w:type="spellStart"/>
      <w:r w:rsidRPr="00EF2409">
        <w:t>href</w:t>
      </w:r>
      <w:proofErr w:type="spellEnd"/>
      <w:r w:rsidRPr="00EF2409">
        <w:t>="style.css"&gt;</w:t>
      </w:r>
    </w:p>
    <w:p w14:paraId="22928751" w14:textId="77777777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&lt;/head&gt;</w:t>
      </w:r>
    </w:p>
    <w:p w14:paraId="6A5DF4B5" w14:textId="77777777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&lt;body&gt;</w:t>
      </w:r>
    </w:p>
    <w:p w14:paraId="3181AC21" w14:textId="56B6E8D3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&lt;h1&gt;Welcome to My Website&lt;/h1&gt;</w:t>
      </w:r>
    </w:p>
    <w:p w14:paraId="56B548CD" w14:textId="0F91FCBD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&lt;p&gt;This is my first Git project!</w:t>
      </w:r>
      <w:r>
        <w:t xml:space="preserve"> </w:t>
      </w:r>
      <w:r w:rsidRPr="00EF2409">
        <w:t>&lt;</w:t>
      </w:r>
      <w:r>
        <w:t xml:space="preserve"> </w:t>
      </w:r>
      <w:r w:rsidRPr="00EF2409">
        <w:t>/p&gt;</w:t>
      </w:r>
    </w:p>
    <w:p w14:paraId="03B6C003" w14:textId="77777777" w:rsidR="00EF2409" w:rsidRPr="00EF2409" w:rsidRDefault="00EF2409" w:rsidP="00EF2409">
      <w:pPr>
        <w:pStyle w:val="ListBullet"/>
        <w:numPr>
          <w:ilvl w:val="0"/>
          <w:numId w:val="0"/>
        </w:numPr>
      </w:pPr>
      <w:r w:rsidRPr="00EF2409">
        <w:t>&lt;/body&gt;</w:t>
      </w:r>
    </w:p>
    <w:p w14:paraId="223B878F" w14:textId="77777777" w:rsidR="00EF2409" w:rsidRDefault="00EF2409" w:rsidP="00EF2409">
      <w:pPr>
        <w:pStyle w:val="ListBullet"/>
        <w:numPr>
          <w:ilvl w:val="0"/>
          <w:numId w:val="0"/>
        </w:numPr>
      </w:pPr>
      <w:r w:rsidRPr="00EF2409">
        <w:t>&lt;/html&gt;</w:t>
      </w:r>
    </w:p>
    <w:p w14:paraId="147D9B83" w14:textId="77777777" w:rsidR="00EF2409" w:rsidRDefault="00EF2409" w:rsidP="00EF2409">
      <w:pPr>
        <w:pStyle w:val="ListBullet"/>
        <w:numPr>
          <w:ilvl w:val="0"/>
          <w:numId w:val="0"/>
        </w:numPr>
        <w:ind w:left="360"/>
      </w:pPr>
    </w:p>
    <w:p w14:paraId="3FC527CA" w14:textId="60CC30EB" w:rsidR="00E67868" w:rsidRDefault="00000000" w:rsidP="00EF2409">
      <w:pPr>
        <w:pStyle w:val="ListBullet"/>
        <w:numPr>
          <w:ilvl w:val="0"/>
          <w:numId w:val="10"/>
        </w:numPr>
      </w:pPr>
      <w:r>
        <w:t>Add CSS to make the heading text blue.</w:t>
      </w:r>
    </w:p>
    <w:p w14:paraId="45D3D637" w14:textId="77777777" w:rsidR="00EF2409" w:rsidRDefault="00EF2409" w:rsidP="00EF2409">
      <w:pPr>
        <w:pStyle w:val="ListBullet"/>
        <w:numPr>
          <w:ilvl w:val="0"/>
          <w:numId w:val="0"/>
        </w:numPr>
        <w:ind w:left="720"/>
      </w:pPr>
    </w:p>
    <w:p w14:paraId="77DEB62D" w14:textId="77777777" w:rsidR="00EF2409" w:rsidRDefault="00EF2409" w:rsidP="00EF2409">
      <w:pPr>
        <w:pStyle w:val="ListBullet"/>
        <w:numPr>
          <w:ilvl w:val="0"/>
          <w:numId w:val="0"/>
        </w:numPr>
      </w:pPr>
      <w:r>
        <w:t>body {</w:t>
      </w:r>
    </w:p>
    <w:p w14:paraId="35FFCED7" w14:textId="77777777" w:rsidR="00EF2409" w:rsidRDefault="00EF2409" w:rsidP="00EF2409">
      <w:pPr>
        <w:pStyle w:val="ListBullet"/>
        <w:numPr>
          <w:ilvl w:val="0"/>
          <w:numId w:val="0"/>
        </w:numPr>
      </w:pPr>
      <w:r>
        <w:t xml:space="preserve">    font-family: Arial, sans-serif;</w:t>
      </w:r>
    </w:p>
    <w:p w14:paraId="31AED690" w14:textId="77777777" w:rsidR="00EF2409" w:rsidRDefault="00EF2409" w:rsidP="00EF2409">
      <w:pPr>
        <w:pStyle w:val="ListBullet"/>
        <w:numPr>
          <w:ilvl w:val="0"/>
          <w:numId w:val="0"/>
        </w:numPr>
      </w:pPr>
      <w:r>
        <w:t xml:space="preserve">    margin: 40px;</w:t>
      </w:r>
    </w:p>
    <w:p w14:paraId="1B6A1E98" w14:textId="77777777" w:rsidR="00EF2409" w:rsidRDefault="00EF2409" w:rsidP="00EF2409">
      <w:pPr>
        <w:pStyle w:val="ListBullet"/>
        <w:numPr>
          <w:ilvl w:val="0"/>
          <w:numId w:val="0"/>
        </w:numPr>
      </w:pPr>
      <w:r>
        <w:t>}</w:t>
      </w:r>
    </w:p>
    <w:p w14:paraId="51245D3F" w14:textId="77777777" w:rsidR="00EF2409" w:rsidRDefault="00EF2409" w:rsidP="00EF2409">
      <w:pPr>
        <w:pStyle w:val="ListBullet"/>
        <w:numPr>
          <w:ilvl w:val="0"/>
          <w:numId w:val="0"/>
        </w:numPr>
      </w:pPr>
    </w:p>
    <w:p w14:paraId="7B1A2448" w14:textId="77777777" w:rsidR="00EF2409" w:rsidRDefault="00EF2409" w:rsidP="00EF2409">
      <w:pPr>
        <w:pStyle w:val="ListBullet"/>
        <w:numPr>
          <w:ilvl w:val="0"/>
          <w:numId w:val="0"/>
        </w:numPr>
      </w:pPr>
      <w:r>
        <w:t>h1 {</w:t>
      </w:r>
    </w:p>
    <w:p w14:paraId="34EEDBAA" w14:textId="77777777" w:rsidR="00EF2409" w:rsidRDefault="00EF2409" w:rsidP="00EF2409">
      <w:pPr>
        <w:pStyle w:val="ListBullet"/>
        <w:numPr>
          <w:ilvl w:val="0"/>
          <w:numId w:val="0"/>
        </w:numPr>
      </w:pPr>
      <w:r>
        <w:t xml:space="preserve">    color: blue;</w:t>
      </w:r>
    </w:p>
    <w:p w14:paraId="29742540" w14:textId="77777777" w:rsidR="00EF2409" w:rsidRDefault="00EF2409" w:rsidP="00EF2409">
      <w:pPr>
        <w:pStyle w:val="ListBullet"/>
        <w:numPr>
          <w:ilvl w:val="0"/>
          <w:numId w:val="0"/>
        </w:numPr>
      </w:pPr>
      <w:r>
        <w:t>}</w:t>
      </w:r>
    </w:p>
    <w:p w14:paraId="2D45EC1E" w14:textId="77777777" w:rsidR="00EF2409" w:rsidRDefault="00EF2409" w:rsidP="00EF2409">
      <w:pPr>
        <w:pStyle w:val="ListBullet"/>
        <w:numPr>
          <w:ilvl w:val="0"/>
          <w:numId w:val="0"/>
        </w:numPr>
        <w:ind w:left="360"/>
      </w:pPr>
    </w:p>
    <w:p w14:paraId="1B2C44A5" w14:textId="67C5E097" w:rsidR="00E67868" w:rsidRDefault="00000000" w:rsidP="00EF2409">
      <w:pPr>
        <w:pStyle w:val="ListBullet"/>
      </w:pPr>
      <w:r>
        <w:t>Show a screenshot of your folder structure and file contents.</w:t>
      </w:r>
    </w:p>
    <w:p w14:paraId="765CC1C7" w14:textId="64C92FAD" w:rsidR="00EF2409" w:rsidRDefault="004C14A3" w:rsidP="00EF2409">
      <w:pPr>
        <w:pStyle w:val="ListBullet"/>
        <w:numPr>
          <w:ilvl w:val="0"/>
          <w:numId w:val="0"/>
        </w:numPr>
        <w:ind w:left="360"/>
      </w:pPr>
      <w:r w:rsidRPr="004C14A3">
        <w:drawing>
          <wp:inline distT="0" distB="0" distL="0" distR="0" wp14:anchorId="1536F809" wp14:editId="0E2C4F93">
            <wp:extent cx="54864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38E0" w14:textId="4DCF206E" w:rsidR="00E67868" w:rsidRDefault="00E67868"/>
    <w:p w14:paraId="495C8F10" w14:textId="77777777" w:rsidR="00E67868" w:rsidRDefault="00000000">
      <w:pPr>
        <w:pStyle w:val="Heading2"/>
      </w:pPr>
      <w:r>
        <w:t>Lab 3: Initialize Git Repository</w:t>
      </w:r>
    </w:p>
    <w:p w14:paraId="7EE940A9" w14:textId="77777777" w:rsidR="00E67868" w:rsidRDefault="00000000">
      <w:pPr>
        <w:pStyle w:val="ListBullet"/>
      </w:pPr>
      <w:r>
        <w:t>What command do you use to navigate to your project folder in Command Prompt?</w:t>
      </w:r>
    </w:p>
    <w:p w14:paraId="55628A28" w14:textId="77777777" w:rsidR="00E67868" w:rsidRDefault="00000000">
      <w:r>
        <w:t>cd Desktop/my-website</w:t>
      </w:r>
    </w:p>
    <w:p w14:paraId="405AF6A0" w14:textId="77777777" w:rsidR="00E67868" w:rsidRDefault="00000000">
      <w:pPr>
        <w:pStyle w:val="ListBullet"/>
      </w:pPr>
      <w:r>
        <w:lastRenderedPageBreak/>
        <w:t>Initialize Git inside the my-website folder. Write the exact command used.</w:t>
      </w:r>
    </w:p>
    <w:p w14:paraId="7CB426A5" w14:textId="77777777" w:rsidR="00E67868" w:rsidRDefault="00000000">
      <w:r>
        <w:t>git init</w:t>
      </w:r>
    </w:p>
    <w:p w14:paraId="263B95EF" w14:textId="77777777" w:rsidR="00E67868" w:rsidRDefault="00000000">
      <w:pPr>
        <w:pStyle w:val="ListBullet"/>
      </w:pPr>
      <w:r>
        <w:t>What does the .git folder represent?</w:t>
      </w:r>
    </w:p>
    <w:p w14:paraId="56F3AD64" w14:textId="77777777" w:rsidR="00E67868" w:rsidRDefault="00000000">
      <w:r>
        <w:t>It’s a hidden folder that stores all version history, configurations, and commits.</w:t>
      </w:r>
    </w:p>
    <w:p w14:paraId="5D4FBEAD" w14:textId="77777777" w:rsidR="00E67868" w:rsidRDefault="00000000">
      <w:pPr>
        <w:pStyle w:val="ListBullet"/>
      </w:pPr>
      <w:r>
        <w:t>Run git status. What information does it display?</w:t>
      </w:r>
    </w:p>
    <w:p w14:paraId="5752DB85" w14:textId="77777777" w:rsidR="00E67868" w:rsidRDefault="00000000">
      <w:r>
        <w:t>It shows current branch, untracked or staged files, and suggestions for next actions.</w:t>
      </w:r>
    </w:p>
    <w:p w14:paraId="20BC7401" w14:textId="77777777" w:rsidR="00E67868" w:rsidRDefault="00000000">
      <w:pPr>
        <w:pStyle w:val="ListBullet"/>
      </w:pPr>
      <w:r>
        <w:t>Paste a screenshot showing successful initialization and Git status output.</w:t>
      </w:r>
    </w:p>
    <w:p w14:paraId="27DCCB34" w14:textId="421F9C85" w:rsidR="004C14A3" w:rsidRDefault="004C14A3" w:rsidP="004C14A3">
      <w:pPr>
        <w:pStyle w:val="ListBullet"/>
        <w:numPr>
          <w:ilvl w:val="0"/>
          <w:numId w:val="0"/>
        </w:numPr>
        <w:ind w:left="360"/>
      </w:pPr>
      <w:r w:rsidRPr="004C14A3">
        <w:drawing>
          <wp:inline distT="0" distB="0" distL="0" distR="0" wp14:anchorId="51C4841D" wp14:editId="494C2CB1">
            <wp:extent cx="5486400" cy="1065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C330" w14:textId="77777777" w:rsidR="00E67868" w:rsidRDefault="00000000">
      <w:pPr>
        <w:pStyle w:val="Heading2"/>
      </w:pPr>
      <w:r>
        <w:t>Lab 4: Add and Commit Files</w:t>
      </w:r>
    </w:p>
    <w:p w14:paraId="49AECD99" w14:textId="77777777" w:rsidR="00E67868" w:rsidRDefault="00000000">
      <w:pPr>
        <w:pStyle w:val="ListBullet"/>
      </w:pPr>
      <w:r>
        <w:t>What is the purpose of the staging area in Git?</w:t>
      </w:r>
    </w:p>
    <w:p w14:paraId="52123328" w14:textId="77777777" w:rsidR="00E67868" w:rsidRDefault="00000000">
      <w:r>
        <w:t>It’s where files are prepared before committing.</w:t>
      </w:r>
    </w:p>
    <w:p w14:paraId="1F4177CD" w14:textId="77777777" w:rsidR="00E67868" w:rsidRDefault="00000000">
      <w:pPr>
        <w:pStyle w:val="ListBullet"/>
      </w:pPr>
      <w:r>
        <w:t>Add index.html to the staging area. Write the command used.</w:t>
      </w:r>
    </w:p>
    <w:p w14:paraId="2D9DA706" w14:textId="77777777" w:rsidR="00E67868" w:rsidRDefault="00000000">
      <w:r>
        <w:t>git add index.html</w:t>
      </w:r>
    </w:p>
    <w:p w14:paraId="141D69D3" w14:textId="77777777" w:rsidR="00E67868" w:rsidRDefault="00000000">
      <w:pPr>
        <w:pStyle w:val="ListBullet"/>
      </w:pPr>
      <w:r>
        <w:t>Commit the HTML file with a message explaining your change.</w:t>
      </w:r>
    </w:p>
    <w:p w14:paraId="4771728F" w14:textId="77777777" w:rsidR="00E67868" w:rsidRDefault="00000000">
      <w:r>
        <w:t>git commit -m "Add index.html with welcome heading"</w:t>
      </w:r>
    </w:p>
    <w:p w14:paraId="6644A68C" w14:textId="77777777" w:rsidR="00E67868" w:rsidRDefault="00000000">
      <w:pPr>
        <w:pStyle w:val="ListBullet"/>
      </w:pPr>
      <w:r>
        <w:t>Repeat for style.css.</w:t>
      </w:r>
    </w:p>
    <w:p w14:paraId="72B63773" w14:textId="77777777" w:rsidR="00E67868" w:rsidRDefault="00000000">
      <w:r>
        <w:t>git add style.css</w:t>
      </w:r>
      <w:r>
        <w:br/>
        <w:t>git commit -m "Add style.css with blue heading style"</w:t>
      </w:r>
    </w:p>
    <w:p w14:paraId="537A3AE0" w14:textId="77777777" w:rsidR="00E67868" w:rsidRDefault="00000000">
      <w:pPr>
        <w:pStyle w:val="ListBullet"/>
      </w:pPr>
      <w:r>
        <w:t>Run git log and note down the commit IDs and messages.</w:t>
      </w:r>
    </w:p>
    <w:p w14:paraId="6E076174" w14:textId="32D02387" w:rsidR="004C14A3" w:rsidRDefault="004C14A3" w:rsidP="004C14A3">
      <w:pPr>
        <w:pStyle w:val="ListBullet"/>
        <w:numPr>
          <w:ilvl w:val="0"/>
          <w:numId w:val="0"/>
        </w:numPr>
        <w:ind w:left="360"/>
      </w:pPr>
      <w:r w:rsidRPr="004C14A3">
        <w:lastRenderedPageBreak/>
        <w:drawing>
          <wp:inline distT="0" distB="0" distL="0" distR="0" wp14:anchorId="75EFAE22" wp14:editId="283A1C9B">
            <wp:extent cx="5486400" cy="273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6921" w14:textId="77777777" w:rsidR="00E67868" w:rsidRDefault="00000000">
      <w:pPr>
        <w:pStyle w:val="Heading2"/>
      </w:pPr>
      <w:r>
        <w:t>Lab 5: Create GitHub Repository and Push Code</w:t>
      </w:r>
    </w:p>
    <w:p w14:paraId="212C1AF0" w14:textId="77777777" w:rsidR="00E67868" w:rsidRDefault="00000000">
      <w:pPr>
        <w:pStyle w:val="ListBullet"/>
      </w:pPr>
      <w:r>
        <w:t>Create a GitHub account (if not already created).</w:t>
      </w:r>
    </w:p>
    <w:p w14:paraId="34123E15" w14:textId="77777777" w:rsidR="00E67868" w:rsidRDefault="00000000">
      <w:r>
        <w:t>https://github.com</w:t>
      </w:r>
    </w:p>
    <w:p w14:paraId="3AE47DC0" w14:textId="77777777" w:rsidR="00E67868" w:rsidRDefault="00000000">
      <w:pPr>
        <w:pStyle w:val="ListBullet"/>
      </w:pPr>
      <w:r>
        <w:t>Create a new repository named my-website (public, no README).</w:t>
      </w:r>
    </w:p>
    <w:p w14:paraId="6AB90B95" w14:textId="77777777" w:rsidR="00E67868" w:rsidRDefault="00E67868"/>
    <w:p w14:paraId="57FE555A" w14:textId="77777777" w:rsidR="00E67868" w:rsidRDefault="00000000">
      <w:pPr>
        <w:pStyle w:val="ListBullet"/>
      </w:pPr>
      <w:r>
        <w:t>Write the command to connect your local repo with your GitHub repo.</w:t>
      </w:r>
    </w:p>
    <w:p w14:paraId="531D520F" w14:textId="77777777" w:rsidR="00E67868" w:rsidRDefault="00000000">
      <w:r>
        <w:t>git remote add origin https://github.com/manishkshettri/my-website.git</w:t>
      </w:r>
    </w:p>
    <w:p w14:paraId="26E1E6A9" w14:textId="77777777" w:rsidR="00E67868" w:rsidRDefault="00000000">
      <w:pPr>
        <w:pStyle w:val="ListBullet"/>
      </w:pPr>
      <w:r>
        <w:t>Push your commits to GitHub.</w:t>
      </w:r>
    </w:p>
    <w:p w14:paraId="435AB9BC" w14:textId="77777777" w:rsidR="00E67868" w:rsidRDefault="00000000">
      <w:r>
        <w:t>git branch -M main</w:t>
      </w:r>
      <w:r>
        <w:br/>
        <w:t>git push -u origin main</w:t>
      </w:r>
    </w:p>
    <w:p w14:paraId="0A94410F" w14:textId="77777777" w:rsidR="00E67868" w:rsidRDefault="00000000">
      <w:pPr>
        <w:pStyle w:val="ListBullet"/>
      </w:pPr>
      <w:r>
        <w:t>What does the command git push -u origin master do?</w:t>
      </w:r>
    </w:p>
    <w:p w14:paraId="7490952B" w14:textId="77777777" w:rsidR="00E67868" w:rsidRDefault="00000000">
      <w:r>
        <w:t>It pushes commits from your local master branch to the remote origin on GitHub and sets it as the upstream branch.</w:t>
      </w:r>
    </w:p>
    <w:p w14:paraId="69B77FB7" w14:textId="77777777" w:rsidR="00E67868" w:rsidRDefault="00000000">
      <w:pPr>
        <w:pStyle w:val="ListBullet"/>
      </w:pPr>
      <w:r>
        <w:t>Paste a screenshot of your GitHub repository showing both files.</w:t>
      </w:r>
    </w:p>
    <w:p w14:paraId="31C276DE" w14:textId="72E8A12D" w:rsidR="004C14A3" w:rsidRDefault="004C14A3" w:rsidP="004C14A3">
      <w:pPr>
        <w:pStyle w:val="ListBullet"/>
        <w:numPr>
          <w:ilvl w:val="0"/>
          <w:numId w:val="0"/>
        </w:numPr>
        <w:ind w:left="360"/>
      </w:pPr>
      <w:r w:rsidRPr="004C14A3">
        <w:lastRenderedPageBreak/>
        <w:drawing>
          <wp:inline distT="0" distB="0" distL="0" distR="0" wp14:anchorId="617C2B24" wp14:editId="774429D0">
            <wp:extent cx="548640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216D" w14:textId="77777777" w:rsidR="00E67868" w:rsidRDefault="00000000">
      <w:pPr>
        <w:pStyle w:val="Heading2"/>
      </w:pPr>
      <w:r>
        <w:t>Lab 6: Create and Switch Branches</w:t>
      </w:r>
    </w:p>
    <w:p w14:paraId="705D0E03" w14:textId="77777777" w:rsidR="00E67868" w:rsidRDefault="00000000">
      <w:pPr>
        <w:pStyle w:val="ListBullet"/>
      </w:pPr>
      <w:r>
        <w:t>What is a branch in Git?</w:t>
      </w:r>
    </w:p>
    <w:p w14:paraId="3CEF8ADE" w14:textId="77777777" w:rsidR="00E67868" w:rsidRDefault="00000000">
      <w:r>
        <w:t>A branch is a separate line of development.</w:t>
      </w:r>
    </w:p>
    <w:p w14:paraId="4CAF3134" w14:textId="77777777" w:rsidR="00E67868" w:rsidRDefault="00000000">
      <w:pPr>
        <w:pStyle w:val="ListBullet"/>
      </w:pPr>
      <w:r>
        <w:t>Create a new branch named improve-styling.</w:t>
      </w:r>
    </w:p>
    <w:p w14:paraId="77FF6776" w14:textId="77777777" w:rsidR="00E67868" w:rsidRDefault="00000000">
      <w:r>
        <w:t>git checkout -b improve-styling</w:t>
      </w:r>
    </w:p>
    <w:p w14:paraId="1C311653" w14:textId="77777777" w:rsidR="00E67868" w:rsidRDefault="00000000">
      <w:pPr>
        <w:pStyle w:val="ListBullet"/>
      </w:pPr>
      <w:r>
        <w:t>Write the command used to view all branches in the repository.</w:t>
      </w:r>
    </w:p>
    <w:p w14:paraId="22323CC1" w14:textId="77777777" w:rsidR="00E67868" w:rsidRDefault="00000000">
      <w:r>
        <w:t>git branch</w:t>
      </w:r>
    </w:p>
    <w:p w14:paraId="7C518057" w14:textId="77777777" w:rsidR="00E67868" w:rsidRDefault="00000000">
      <w:pPr>
        <w:pStyle w:val="ListBullet"/>
      </w:pPr>
      <w:r>
        <w:t>Modify your style.css file by adding a background color and center-aligned heading.</w:t>
      </w:r>
    </w:p>
    <w:p w14:paraId="5DB58DB4" w14:textId="77777777" w:rsidR="00E67868" w:rsidRDefault="00000000">
      <w:r>
        <w:t>body {</w:t>
      </w:r>
      <w:r>
        <w:br/>
        <w:t xml:space="preserve">  font-family: Arial, sans-serif;</w:t>
      </w:r>
      <w:r>
        <w:br/>
        <w:t xml:space="preserve">  margin: 40px;</w:t>
      </w:r>
      <w:r>
        <w:br/>
        <w:t xml:space="preserve">  background-color: #f0f0f0;</w:t>
      </w:r>
      <w:r>
        <w:br/>
        <w:t>}</w:t>
      </w:r>
      <w:r>
        <w:br/>
      </w:r>
      <w:r>
        <w:br/>
        <w:t>h1 {</w:t>
      </w:r>
      <w:r>
        <w:br/>
        <w:t xml:space="preserve">  color: blue;</w:t>
      </w:r>
      <w:r>
        <w:br/>
        <w:t xml:space="preserve">  text-align: center;</w:t>
      </w:r>
      <w:r>
        <w:br/>
        <w:t>}</w:t>
      </w:r>
      <w:r>
        <w:br/>
      </w:r>
      <w:r>
        <w:lastRenderedPageBreak/>
        <w:br/>
        <w:t>p {</w:t>
      </w:r>
      <w:r>
        <w:br/>
        <w:t xml:space="preserve">  color: #333;</w:t>
      </w:r>
      <w:r>
        <w:br/>
        <w:t xml:space="preserve">  line-height: 1.6;</w:t>
      </w:r>
      <w:r>
        <w:br/>
        <w:t>}</w:t>
      </w:r>
    </w:p>
    <w:p w14:paraId="190A1539" w14:textId="77777777" w:rsidR="00E67868" w:rsidRDefault="00000000">
      <w:pPr>
        <w:pStyle w:val="ListBullet"/>
      </w:pPr>
      <w:r>
        <w:t>Add and commit your updated file with a descriptive message.</w:t>
      </w:r>
    </w:p>
    <w:p w14:paraId="32DCF596" w14:textId="77777777" w:rsidR="00E67868" w:rsidRDefault="00000000">
      <w:r>
        <w:t>git add style.css</w:t>
      </w:r>
      <w:r>
        <w:br/>
        <w:t>git commit -m "Improve styling with background color and centered heading"</w:t>
      </w:r>
    </w:p>
    <w:p w14:paraId="61C65913" w14:textId="77777777" w:rsidR="00E67868" w:rsidRDefault="00000000">
      <w:pPr>
        <w:pStyle w:val="ListBullet"/>
      </w:pPr>
      <w:r>
        <w:t>Push the branch to GitHub.</w:t>
      </w:r>
    </w:p>
    <w:p w14:paraId="11542916" w14:textId="77777777" w:rsidR="00E67868" w:rsidRDefault="00000000">
      <w:r>
        <w:t>git push -u origin improve-styling</w:t>
      </w:r>
    </w:p>
    <w:p w14:paraId="64B8FC25" w14:textId="77777777" w:rsidR="00E67868" w:rsidRDefault="00000000">
      <w:pPr>
        <w:pStyle w:val="ListBullet"/>
      </w:pPr>
      <w:r>
        <w:t>Paste a screenshot showing both branches (master and improve-styling).</w:t>
      </w:r>
    </w:p>
    <w:p w14:paraId="17B711A3" w14:textId="5DD1E6F1" w:rsidR="004C14A3" w:rsidRDefault="004C14A3" w:rsidP="004C14A3">
      <w:pPr>
        <w:pStyle w:val="ListBullet"/>
        <w:numPr>
          <w:ilvl w:val="0"/>
          <w:numId w:val="0"/>
        </w:numPr>
        <w:ind w:left="360"/>
      </w:pPr>
      <w:r w:rsidRPr="004C14A3">
        <w:drawing>
          <wp:inline distT="0" distB="0" distL="0" distR="0" wp14:anchorId="589588C3" wp14:editId="7BAC792D">
            <wp:extent cx="3019846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C8A" w14:textId="77777777" w:rsidR="00E67868" w:rsidRDefault="00000000">
      <w:pPr>
        <w:pStyle w:val="Heading2"/>
      </w:pPr>
      <w:r>
        <w:t>Lab 7: Merge Branches</w:t>
      </w:r>
    </w:p>
    <w:p w14:paraId="41627205" w14:textId="77777777" w:rsidR="00E67868" w:rsidRDefault="00000000">
      <w:pPr>
        <w:pStyle w:val="ListBullet"/>
      </w:pPr>
      <w:r>
        <w:t>What is the purpose of merging in Git?</w:t>
      </w:r>
    </w:p>
    <w:p w14:paraId="78BCF544" w14:textId="77777777" w:rsidR="00E67868" w:rsidRDefault="00000000">
      <w:r>
        <w:t>To combine changes from one branch into another.</w:t>
      </w:r>
    </w:p>
    <w:p w14:paraId="041A2E8A" w14:textId="77777777" w:rsidR="00E67868" w:rsidRDefault="00000000">
      <w:pPr>
        <w:pStyle w:val="ListBullet"/>
      </w:pPr>
      <w:r>
        <w:t>Switch back to the master branch. Write the command used.</w:t>
      </w:r>
    </w:p>
    <w:p w14:paraId="7B7808EB" w14:textId="77777777" w:rsidR="00E67868" w:rsidRDefault="00000000">
      <w:r>
        <w:t>git checkout main</w:t>
      </w:r>
    </w:p>
    <w:p w14:paraId="46FB26B1" w14:textId="77777777" w:rsidR="00E67868" w:rsidRDefault="00000000">
      <w:pPr>
        <w:pStyle w:val="ListBullet"/>
      </w:pPr>
      <w:r>
        <w:t>Merge the improve-styling branch into master.</w:t>
      </w:r>
    </w:p>
    <w:p w14:paraId="2C082FF1" w14:textId="77777777" w:rsidR="00E67868" w:rsidRDefault="00000000">
      <w:r>
        <w:t>git merge improve-styling</w:t>
      </w:r>
    </w:p>
    <w:p w14:paraId="5123E9A5" w14:textId="77777777" w:rsidR="00E67868" w:rsidRDefault="00000000">
      <w:pPr>
        <w:pStyle w:val="ListBullet"/>
      </w:pPr>
      <w:r>
        <w:lastRenderedPageBreak/>
        <w:t>Push the updated master branch to GitHub.</w:t>
      </w:r>
    </w:p>
    <w:p w14:paraId="69C74883" w14:textId="77777777" w:rsidR="00E67868" w:rsidRDefault="00000000">
      <w:r>
        <w:t>git push origin main</w:t>
      </w:r>
    </w:p>
    <w:p w14:paraId="1D35C72C" w14:textId="77777777" w:rsidR="00E67868" w:rsidRDefault="00000000">
      <w:pPr>
        <w:pStyle w:val="ListBullet"/>
      </w:pPr>
      <w:r>
        <w:t>What happens to the feature branch after merging?</w:t>
      </w:r>
    </w:p>
    <w:p w14:paraId="3326A6F2" w14:textId="77777777" w:rsidR="00E67868" w:rsidRDefault="00000000">
      <w:r>
        <w:t>It remains but can be safely deleted.</w:t>
      </w:r>
    </w:p>
    <w:p w14:paraId="6CDF6216" w14:textId="77777777" w:rsidR="00E67868" w:rsidRDefault="00000000">
      <w:pPr>
        <w:pStyle w:val="ListBullet"/>
      </w:pPr>
      <w:r>
        <w:t>Paste a screenshot showing the updated style.css file in the master branch.</w:t>
      </w:r>
    </w:p>
    <w:p w14:paraId="50C2CD78" w14:textId="5D7B3AB6" w:rsidR="00E67868" w:rsidRDefault="004C14A3">
      <w:r w:rsidRPr="004C14A3">
        <w:drawing>
          <wp:inline distT="0" distB="0" distL="0" distR="0" wp14:anchorId="5B884164" wp14:editId="2D2BF8BB">
            <wp:extent cx="5486400" cy="2243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4896" w14:textId="77777777" w:rsidR="00E67868" w:rsidRDefault="00000000">
      <w:pPr>
        <w:pStyle w:val="Heading2"/>
      </w:pPr>
      <w:r>
        <w:t>Lab 8: Collaboration Simulation</w:t>
      </w:r>
    </w:p>
    <w:p w14:paraId="355A9416" w14:textId="77777777" w:rsidR="00E67868" w:rsidRDefault="00000000">
      <w:pPr>
        <w:pStyle w:val="ListBullet"/>
      </w:pPr>
      <w:r>
        <w:t>What does it mean to 'fork' a repository on GitHub?</w:t>
      </w:r>
    </w:p>
    <w:p w14:paraId="6EEFD18D" w14:textId="77777777" w:rsidR="00E67868" w:rsidRDefault="00000000">
      <w:r>
        <w:t>It creates a copy of someone else’s repository under your account.</w:t>
      </w:r>
    </w:p>
    <w:p w14:paraId="01470BF5" w14:textId="77777777" w:rsidR="00E67868" w:rsidRDefault="00000000">
      <w:pPr>
        <w:pStyle w:val="ListBullet"/>
      </w:pPr>
      <w:r>
        <w:t>Fork a classmate’s repository to your own GitHub account.</w:t>
      </w:r>
    </w:p>
    <w:p w14:paraId="1DA261B1" w14:textId="77777777" w:rsidR="00E67868" w:rsidRDefault="00000000">
      <w:r>
        <w:t>Click Fork on their repo.</w:t>
      </w:r>
    </w:p>
    <w:p w14:paraId="798A72CE" w14:textId="77777777" w:rsidR="00E67868" w:rsidRDefault="00000000">
      <w:pPr>
        <w:pStyle w:val="ListBullet"/>
      </w:pPr>
      <w:r>
        <w:t>Clone your forked repository to your computer.</w:t>
      </w:r>
    </w:p>
    <w:p w14:paraId="4F633452" w14:textId="77777777" w:rsidR="00E67868" w:rsidRDefault="00000000">
      <w:r>
        <w:t>git clone https://github.com/&lt;your-username&gt;/&lt;repo-name&gt;.git</w:t>
      </w:r>
    </w:p>
    <w:p w14:paraId="2BDB0A2D" w14:textId="77777777" w:rsidR="00E67868" w:rsidRDefault="00000000">
      <w:pPr>
        <w:pStyle w:val="ListBullet"/>
      </w:pPr>
      <w:r>
        <w:t>Create a new branch named add-footer.</w:t>
      </w:r>
    </w:p>
    <w:p w14:paraId="0D2238C4" w14:textId="77777777" w:rsidR="00E67868" w:rsidRDefault="00000000">
      <w:r>
        <w:t>git checkout -b add-footer</w:t>
      </w:r>
    </w:p>
    <w:p w14:paraId="74E87790" w14:textId="77777777" w:rsidR="00E67868" w:rsidRDefault="00000000">
      <w:pPr>
        <w:pStyle w:val="ListBullet"/>
      </w:pPr>
      <w:r>
        <w:t>Add a footer section to index.html and commit your changes.</w:t>
      </w:r>
    </w:p>
    <w:p w14:paraId="153FD0A4" w14:textId="77777777" w:rsidR="00E67868" w:rsidRDefault="00000000">
      <w:r>
        <w:t>&lt;footer&gt;</w:t>
      </w:r>
      <w:r>
        <w:br/>
        <w:t xml:space="preserve">  &lt;p&gt;© 2025 My Website. All rights reserved.&lt;/p&gt;</w:t>
      </w:r>
      <w:r>
        <w:br/>
        <w:t>&lt;/footer&gt;</w:t>
      </w:r>
      <w:r>
        <w:br/>
      </w:r>
      <w:r>
        <w:br/>
        <w:t>git add index.html</w:t>
      </w:r>
      <w:r>
        <w:br/>
        <w:t>git commit -m "Add footer section to index.html"</w:t>
      </w:r>
    </w:p>
    <w:p w14:paraId="4C33EAD6" w14:textId="77777777" w:rsidR="00E67868" w:rsidRDefault="00000000">
      <w:pPr>
        <w:pStyle w:val="ListBullet"/>
      </w:pPr>
      <w:r>
        <w:lastRenderedPageBreak/>
        <w:t>Push your branch and create a Pull Request to the original repository.</w:t>
      </w:r>
    </w:p>
    <w:p w14:paraId="7EC4E39D" w14:textId="4F3B8FA5" w:rsidR="00E67868" w:rsidRDefault="00000000">
      <w:r>
        <w:t>git push -u origin add-footer</w:t>
      </w:r>
      <w:r>
        <w:br/>
      </w:r>
    </w:p>
    <w:p w14:paraId="625CF000" w14:textId="77777777" w:rsidR="00E67868" w:rsidRDefault="00000000">
      <w:pPr>
        <w:pStyle w:val="Heading2"/>
      </w:pPr>
      <w:r>
        <w:t>Lab 9: Reflection Task</w:t>
      </w:r>
    </w:p>
    <w:p w14:paraId="2270147B" w14:textId="77777777" w:rsidR="00E67868" w:rsidRDefault="00000000">
      <w:pPr>
        <w:pStyle w:val="ListBullet"/>
      </w:pPr>
      <w:r>
        <w:t>In your own words, explain what Git is and why it is important.</w:t>
      </w:r>
    </w:p>
    <w:p w14:paraId="40CE7C6A" w14:textId="77777777" w:rsidR="00E67868" w:rsidRDefault="00000000">
      <w:r>
        <w:t>Git is a version control system that tracks changes in code, supports collaboration, and manages versions.</w:t>
      </w:r>
    </w:p>
    <w:p w14:paraId="4C87BE28" w14:textId="77777777" w:rsidR="00E67868" w:rsidRDefault="00000000">
      <w:pPr>
        <w:pStyle w:val="ListBullet"/>
      </w:pPr>
      <w:r>
        <w:t>Explain the difference between git add, git commit, git push.</w:t>
      </w:r>
    </w:p>
    <w:p w14:paraId="0E96E198" w14:textId="77777777" w:rsidR="00E67868" w:rsidRDefault="00000000">
      <w:r>
        <w:t>git add: Move files to staging area</w:t>
      </w:r>
      <w:r>
        <w:br/>
        <w:t>git commit: Save staged changes to local repository</w:t>
      </w:r>
      <w:r>
        <w:br/>
        <w:t>git push: Upload commits to remote repository</w:t>
      </w:r>
    </w:p>
    <w:p w14:paraId="4D594E9F" w14:textId="77777777" w:rsidR="00E67868" w:rsidRDefault="00000000">
      <w:pPr>
        <w:pStyle w:val="ListBullet"/>
      </w:pPr>
      <w:r>
        <w:t>What is a branch? Why do developers use it?</w:t>
      </w:r>
    </w:p>
    <w:p w14:paraId="762A11C2" w14:textId="77777777" w:rsidR="00E67868" w:rsidRDefault="00000000">
      <w:r>
        <w:t>A branch is an independent workspace to develop new features without affecting main project.</w:t>
      </w:r>
    </w:p>
    <w:p w14:paraId="46F8442D" w14:textId="77777777" w:rsidR="00E67868" w:rsidRDefault="00000000">
      <w:pPr>
        <w:pStyle w:val="ListBullet"/>
      </w:pPr>
      <w:r>
        <w:t>What command would you use to see the commit history?</w:t>
      </w:r>
    </w:p>
    <w:p w14:paraId="3D5C4033" w14:textId="77777777" w:rsidR="00E67868" w:rsidRDefault="00000000">
      <w:r>
        <w:t>git log</w:t>
      </w:r>
    </w:p>
    <w:p w14:paraId="1717B3CE" w14:textId="77777777" w:rsidR="00E67868" w:rsidRDefault="00000000">
      <w:pPr>
        <w:pStyle w:val="ListBullet"/>
      </w:pPr>
      <w:r>
        <w:t>What was the most challenging part of this lab series for you?</w:t>
      </w:r>
    </w:p>
    <w:p w14:paraId="0359A00F" w14:textId="77777777" w:rsidR="00E67868" w:rsidRDefault="00000000">
      <w:r>
        <w:t>Understanding branching and merging initially.</w:t>
      </w:r>
    </w:p>
    <w:p w14:paraId="205E1819" w14:textId="77777777" w:rsidR="00E67868" w:rsidRDefault="00000000">
      <w:pPr>
        <w:pStyle w:val="ListBullet"/>
      </w:pPr>
      <w:r>
        <w:t>What skill did you gain that will help in your future coding projects?</w:t>
      </w:r>
    </w:p>
    <w:p w14:paraId="54CF36D8" w14:textId="77777777" w:rsidR="00E67868" w:rsidRDefault="00000000">
      <w:r>
        <w:t>Version control, GitHub collaboration, and professional project management.</w:t>
      </w:r>
    </w:p>
    <w:sectPr w:rsidR="00E67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E91330"/>
    <w:multiLevelType w:val="hybridMultilevel"/>
    <w:tmpl w:val="AD8E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20226">
    <w:abstractNumId w:val="8"/>
  </w:num>
  <w:num w:numId="2" w16cid:durableId="930435176">
    <w:abstractNumId w:val="6"/>
  </w:num>
  <w:num w:numId="3" w16cid:durableId="371152207">
    <w:abstractNumId w:val="5"/>
  </w:num>
  <w:num w:numId="4" w16cid:durableId="2105176805">
    <w:abstractNumId w:val="4"/>
  </w:num>
  <w:num w:numId="5" w16cid:durableId="520363779">
    <w:abstractNumId w:val="7"/>
  </w:num>
  <w:num w:numId="6" w16cid:durableId="1578055280">
    <w:abstractNumId w:val="3"/>
  </w:num>
  <w:num w:numId="7" w16cid:durableId="121004927">
    <w:abstractNumId w:val="2"/>
  </w:num>
  <w:num w:numId="8" w16cid:durableId="1034305585">
    <w:abstractNumId w:val="1"/>
  </w:num>
  <w:num w:numId="9" w16cid:durableId="2106412826">
    <w:abstractNumId w:val="0"/>
  </w:num>
  <w:num w:numId="10" w16cid:durableId="2095540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4A3"/>
    <w:rsid w:val="009B3412"/>
    <w:rsid w:val="00AA1D8D"/>
    <w:rsid w:val="00B47730"/>
    <w:rsid w:val="00CB0664"/>
    <w:rsid w:val="00E67868"/>
    <w:rsid w:val="00EF2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929A6"/>
  <w14:defaultImageDpi w14:val="300"/>
  <w15:docId w15:val="{BA69ED82-CE7C-4180-85AF-1973F4D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kshettri</cp:lastModifiedBy>
  <cp:revision>2</cp:revision>
  <dcterms:created xsi:type="dcterms:W3CDTF">2013-12-23T23:15:00Z</dcterms:created>
  <dcterms:modified xsi:type="dcterms:W3CDTF">2025-10-07T18:11:00Z</dcterms:modified>
  <cp:category/>
</cp:coreProperties>
</file>